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OKHUOMARONYI OSAITE</w:t>
      </w:r>
    </w:p>
    <w:p>
      <w:r>
        <w:t>2A Senate Crescent Road, Unilag Estate, Lagos, Nigeria | Email: eghosaosaite2@gmail.com | Telephone: +234 703 988 7240</w:t>
      </w:r>
    </w:p>
    <w:p>
      <w:pPr>
        <w:pStyle w:val="Heading2"/>
      </w:pPr>
      <w:r>
        <w:t>CAREER OBJECTIVE:</w:t>
      </w:r>
    </w:p>
    <w:p>
      <w:r>
        <w:t>Motivated and detail-oriented Network Engineer with one year of experience in managing network operations and configuring routers to maintain seamless connectivity. Skilled in Python programming and network troubleshooting, with a strong foundation in cybersecurity principles. Eager to leverage technical knowledge and hands-on experience to contribute to the development and efficiency of innovative IT infrastructures.</w:t>
      </w:r>
    </w:p>
    <w:p>
      <w:pPr>
        <w:pStyle w:val="Heading2"/>
      </w:pPr>
      <w:r>
        <w:t>EDUCATIONAL BACKGROUND</w:t>
      </w:r>
    </w:p>
    <w:p>
      <w:r>
        <w:t>Bachelor of Science in Computer Science</w:t>
      </w:r>
    </w:p>
    <w:p>
      <w:r>
        <w:t>University of Benin, Benin City, Edo State</w:t>
      </w:r>
    </w:p>
    <w:p>
      <w:r>
        <w:t>Graduated: 2023</w:t>
      </w:r>
    </w:p>
    <w:p>
      <w:pPr>
        <w:pStyle w:val="Heading2"/>
      </w:pPr>
      <w:r>
        <w:t>WORK EXPERIENCE:</w:t>
      </w:r>
    </w:p>
    <w:p>
      <w:r>
        <w:t>Role: Python Programming Instructor</w:t>
      </w:r>
    </w:p>
    <w:p>
      <w:r>
        <w:t>Organization: NIIT</w:t>
      </w:r>
    </w:p>
    <w:p>
      <w:r>
        <w:t>Year: 2020</w:t>
      </w:r>
    </w:p>
    <w:p>
      <w:r>
        <w:t>- Taught basic Python programming to students, introducing them to core programming concepts.</w:t>
        <w:br/>
        <w:t>- Designed and delivered practical coding exercises to enhance learning.</w:t>
      </w:r>
    </w:p>
    <w:p>
      <w:r>
        <w:t>Role: Network Operations Center (NOC) Engineer</w:t>
      </w:r>
    </w:p>
    <w:p>
      <w:r>
        <w:t>Organization: TDS Hi-Tech Solutions</w:t>
      </w:r>
    </w:p>
    <w:p>
      <w:r>
        <w:t>Year: Present</w:t>
      </w:r>
    </w:p>
    <w:p>
      <w:r>
        <w:t>- Monitor and manage network systems to ensure high availability and performance.</w:t>
        <w:br/>
        <w:t>- Interact with customers daily to resolve network issues and provide technical support.</w:t>
        <w:br/>
        <w:t>- Perform routine router configurations and troubleshooting.</w:t>
      </w:r>
    </w:p>
    <w:p>
      <w:pPr>
        <w:pStyle w:val="Heading2"/>
      </w:pPr>
      <w:r>
        <w:t>SKILLS &amp; COMPETENCIES:</w:t>
      </w:r>
    </w:p>
    <w:p>
      <w:r>
        <w:t>- Python Programming</w:t>
        <w:br/>
        <w:t>- Network Configuration &amp; Troubleshooting</w:t>
        <w:br/>
        <w:t>- Customer Support</w:t>
        <w:br/>
        <w:t>- Router Setup (MikroTik)</w:t>
        <w:br/>
        <w:t>- Basic Cybersecurity Practices</w:t>
        <w:br/>
        <w:t>- Communication &amp; Team Collaboration</w:t>
        <w:br/>
        <w:t>- Time Management</w:t>
      </w:r>
    </w:p>
    <w:p>
      <w:pPr>
        <w:pStyle w:val="Heading2"/>
      </w:pPr>
      <w:r>
        <w:t>CERTIFICATIONS:</w:t>
      </w:r>
    </w:p>
    <w:p>
      <w:r>
        <w:t>- Python Programming</w:t>
        <w:br/>
        <w:t>- MikroTik Certified Network Associate (MTCNA)</w:t>
        <w:br/>
        <w:t>- Foundations of Cyber Security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